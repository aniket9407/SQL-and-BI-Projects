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51CEE" w14:textId="77777777" w:rsidR="00FC51EC" w:rsidRDefault="00000000">
      <w:pPr>
        <w:pStyle w:val="Heading1"/>
        <w:jc w:val="center"/>
      </w:pPr>
      <w:r>
        <w:t>NORTHWIND SALES ANALYSIS USING SQL</w:t>
      </w:r>
    </w:p>
    <w:p w14:paraId="4E438990" w14:textId="77777777" w:rsidR="00FC51EC" w:rsidRDefault="00000000">
      <w:r>
        <w:t>Author: Aniket Sharma</w:t>
      </w:r>
      <w:r>
        <w:br/>
        <w:t>Tools Used: MySQL Workbench 8.0</w:t>
      </w:r>
      <w:r>
        <w:br/>
        <w:t>Skill Level: Intermediate (SQL Joins | GROUP BY | Subqueries)</w:t>
      </w:r>
    </w:p>
    <w:p w14:paraId="10012E82" w14:textId="77777777" w:rsidR="00FC51EC" w:rsidRDefault="00000000">
      <w:pPr>
        <w:pStyle w:val="Heading2"/>
      </w:pPr>
      <w:r>
        <w:t>1️⃣ Objective</w:t>
      </w:r>
    </w:p>
    <w:p w14:paraId="1861F8DC" w14:textId="77777777" w:rsidR="00FC51EC" w:rsidRDefault="00000000">
      <w:r>
        <w:t>The objective of this project is to analyze the Northwind sales database using SQL queries to uncover insights about customers, employees, products, and order performance through the use of joins, aggregations, and subqueries.</w:t>
      </w:r>
    </w:p>
    <w:p w14:paraId="0194DC47" w14:textId="77777777" w:rsidR="00FC51EC" w:rsidRDefault="00000000">
      <w:pPr>
        <w:pStyle w:val="Heading2"/>
      </w:pPr>
      <w:r>
        <w:t>2️⃣ Dataset Overview</w:t>
      </w:r>
    </w:p>
    <w:p w14:paraId="46D346CA" w14:textId="77777777" w:rsidR="00FC51EC" w:rsidRDefault="00000000">
      <w:r>
        <w:t>The database contains 7 tables:</w:t>
      </w:r>
      <w:r>
        <w:br/>
        <w:t>- Customers</w:t>
      </w:r>
      <w:r>
        <w:br/>
        <w:t>- Orders</w:t>
      </w:r>
      <w:r>
        <w:br/>
        <w:t>- Employees</w:t>
      </w:r>
      <w:r>
        <w:br/>
        <w:t>- Shippers</w:t>
      </w:r>
      <w:r>
        <w:br/>
        <w:t>- Products</w:t>
      </w:r>
      <w:r>
        <w:br/>
        <w:t>- Categories</w:t>
      </w:r>
      <w:r>
        <w:br/>
        <w:t>- OrderDetails</w:t>
      </w:r>
      <w:r>
        <w:br/>
      </w:r>
      <w:r>
        <w:br/>
        <w:t>These tables are linked through foreign keys such as CustomerID, OrderID, and ProductID.</w:t>
      </w:r>
    </w:p>
    <w:p w14:paraId="324F99AA" w14:textId="77777777" w:rsidR="00FC51EC" w:rsidRDefault="00000000">
      <w:pPr>
        <w:pStyle w:val="Heading2"/>
      </w:pPr>
      <w:r>
        <w:t>3️⃣ Tools &amp; Techniques Used</w:t>
      </w:r>
    </w:p>
    <w:p w14:paraId="32C6CB60" w14:textId="77777777" w:rsidR="00FC51EC" w:rsidRDefault="00000000">
      <w:r>
        <w:t>- MySQL Workbench 8.0</w:t>
      </w:r>
      <w:r>
        <w:br/>
        <w:t>- SQL Commands Used: SELECT, JOIN, GROUP BY, HAVING, ORDER BY, Subqueries</w:t>
      </w:r>
      <w:r>
        <w:br/>
        <w:t>- Data Aggregation &amp; Filtering</w:t>
      </w:r>
      <w:r>
        <w:br/>
        <w:t>- Result Interpretation and Business Insight Writing</w:t>
      </w:r>
    </w:p>
    <w:p w14:paraId="0F74F9B2" w14:textId="77777777" w:rsidR="00FC51EC" w:rsidRDefault="00000000">
      <w:pPr>
        <w:pStyle w:val="Heading2"/>
      </w:pPr>
      <w:r>
        <w:t>4️⃣ SQL Queries and Insights</w:t>
      </w:r>
    </w:p>
    <w:p w14:paraId="159BD0A6" w14:textId="77777777" w:rsidR="00FC51EC" w:rsidRDefault="00000000">
      <w:pPr>
        <w:pStyle w:val="ListNumber"/>
      </w:pPr>
      <w:r>
        <w:t>Query 1: Retrieve all customer orders with customer names</w:t>
      </w:r>
    </w:p>
    <w:p w14:paraId="15A01F83" w14:textId="77777777" w:rsidR="00FC51EC" w:rsidRDefault="00000000">
      <w:pPr>
        <w:pStyle w:val="IntenseQuote"/>
      </w:pPr>
      <w:r>
        <w:t>SELECT o.OrderID, c.CustomerName, o.OrderDate FROM Orders o JOIN Customers c ON o.CustomerID = c.CustomerID;</w:t>
      </w:r>
    </w:p>
    <w:p w14:paraId="3AE5A8B3" w14:textId="1EC7AD57" w:rsidR="00FC51EC" w:rsidRDefault="007214FF" w:rsidP="007214FF">
      <w:pPr>
        <w:ind w:left="1440"/>
      </w:pPr>
      <w:r>
        <w:rPr>
          <w:noProof/>
        </w:rPr>
        <w:drawing>
          <wp:inline distT="0" distB="0" distL="0" distR="0" wp14:anchorId="6D51A464" wp14:editId="5B4748AF">
            <wp:extent cx="2800741" cy="695422"/>
            <wp:effectExtent l="0" t="0" r="0" b="9525"/>
            <wp:docPr id="186544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43278" name="Picture 1865443278"/>
                    <pic:cNvPicPr/>
                  </pic:nvPicPr>
                  <pic:blipFill>
                    <a:blip r:embed="rId6"/>
                    <a:stretch>
                      <a:fillRect/>
                    </a:stretch>
                  </pic:blipFill>
                  <pic:spPr>
                    <a:xfrm>
                      <a:off x="0" y="0"/>
                      <a:ext cx="2800741" cy="695422"/>
                    </a:xfrm>
                    <a:prstGeom prst="rect">
                      <a:avLst/>
                    </a:prstGeom>
                  </pic:spPr>
                </pic:pic>
              </a:graphicData>
            </a:graphic>
          </wp:inline>
        </w:drawing>
      </w:r>
      <w:r w:rsidR="00000000">
        <w:br/>
      </w:r>
    </w:p>
    <w:p w14:paraId="1785B924" w14:textId="77777777" w:rsidR="00FC51EC" w:rsidRDefault="00000000">
      <w:pPr>
        <w:pStyle w:val="ListNumber"/>
      </w:pPr>
      <w:r>
        <w:t>Query 2: Show orders with the employee who handled them</w:t>
      </w:r>
    </w:p>
    <w:p w14:paraId="001C52F4" w14:textId="77777777" w:rsidR="00FC51EC" w:rsidRDefault="00000000">
      <w:pPr>
        <w:pStyle w:val="IntenseQuote"/>
      </w:pPr>
      <w:r>
        <w:lastRenderedPageBreak/>
        <w:t>SELECT o.OrderID, e.FirstName, e.LastName FROM Orders o JOIN Employees e ON o.EmployeeID = e.EmployeeID;</w:t>
      </w:r>
    </w:p>
    <w:p w14:paraId="59A708F2" w14:textId="148422B2" w:rsidR="00FC51EC" w:rsidRDefault="007214FF" w:rsidP="007214FF">
      <w:pPr>
        <w:ind w:left="1440"/>
      </w:pPr>
      <w:r>
        <w:rPr>
          <w:noProof/>
        </w:rPr>
        <w:drawing>
          <wp:inline distT="0" distB="0" distL="0" distR="0" wp14:anchorId="2C33D245" wp14:editId="5E44DF98">
            <wp:extent cx="3267531" cy="771633"/>
            <wp:effectExtent l="0" t="0" r="0" b="9525"/>
            <wp:docPr id="2063898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8639" name="Picture 2063898639"/>
                    <pic:cNvPicPr/>
                  </pic:nvPicPr>
                  <pic:blipFill>
                    <a:blip r:embed="rId7"/>
                    <a:stretch>
                      <a:fillRect/>
                    </a:stretch>
                  </pic:blipFill>
                  <pic:spPr>
                    <a:xfrm>
                      <a:off x="0" y="0"/>
                      <a:ext cx="3267531" cy="771633"/>
                    </a:xfrm>
                    <a:prstGeom prst="rect">
                      <a:avLst/>
                    </a:prstGeom>
                  </pic:spPr>
                </pic:pic>
              </a:graphicData>
            </a:graphic>
          </wp:inline>
        </w:drawing>
      </w:r>
      <w:r w:rsidR="00000000">
        <w:br/>
      </w:r>
    </w:p>
    <w:p w14:paraId="780F0F7E" w14:textId="77777777" w:rsidR="00FC51EC" w:rsidRDefault="00000000">
      <w:pPr>
        <w:pStyle w:val="ListNumber"/>
      </w:pPr>
      <w:r>
        <w:t>Query 3: List products ordered by each customer</w:t>
      </w:r>
    </w:p>
    <w:p w14:paraId="74D24C5B" w14:textId="77777777" w:rsidR="00FC51EC" w:rsidRDefault="00000000">
      <w:pPr>
        <w:pStyle w:val="IntenseQuote"/>
      </w:pPr>
      <w:r>
        <w:t>SELECT c.CustomerName, p.ProductName, od.Quantity FROM OrderDetails od JOIN Orders o ON od.OrderID = o.OrderID JOIN Customers c ON o.CustomerID = c.CustomerID JOIN Products p ON od.ProductID = p.ProductID;</w:t>
      </w:r>
    </w:p>
    <w:p w14:paraId="42C83B5D" w14:textId="75719F51" w:rsidR="00FC51EC" w:rsidRDefault="00B75B4F" w:rsidP="00B75B4F">
      <w:pPr>
        <w:ind w:left="1440"/>
      </w:pPr>
      <w:r>
        <w:t xml:space="preserve"> </w:t>
      </w:r>
      <w:r>
        <w:rPr>
          <w:noProof/>
        </w:rPr>
        <w:drawing>
          <wp:inline distT="0" distB="0" distL="0" distR="0" wp14:anchorId="22F9E1AF" wp14:editId="78894140">
            <wp:extent cx="3029373" cy="962159"/>
            <wp:effectExtent l="0" t="0" r="0" b="9525"/>
            <wp:docPr id="2059599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9534" name="Picture 2059599534"/>
                    <pic:cNvPicPr/>
                  </pic:nvPicPr>
                  <pic:blipFill>
                    <a:blip r:embed="rId8"/>
                    <a:stretch>
                      <a:fillRect/>
                    </a:stretch>
                  </pic:blipFill>
                  <pic:spPr>
                    <a:xfrm>
                      <a:off x="0" y="0"/>
                      <a:ext cx="3029373" cy="962159"/>
                    </a:xfrm>
                    <a:prstGeom prst="rect">
                      <a:avLst/>
                    </a:prstGeom>
                  </pic:spPr>
                </pic:pic>
              </a:graphicData>
            </a:graphic>
          </wp:inline>
        </w:drawing>
      </w:r>
      <w:r w:rsidR="00000000">
        <w:br/>
      </w:r>
    </w:p>
    <w:p w14:paraId="169A45D0" w14:textId="77777777" w:rsidR="00FC51EC" w:rsidRDefault="00000000">
      <w:pPr>
        <w:pStyle w:val="ListNumber"/>
      </w:pPr>
      <w:r>
        <w:t>Query 4: Total quantity sold per product</w:t>
      </w:r>
    </w:p>
    <w:p w14:paraId="37750D09" w14:textId="77777777" w:rsidR="00FC51EC" w:rsidRDefault="00000000">
      <w:pPr>
        <w:pStyle w:val="IntenseQuote"/>
      </w:pPr>
      <w:r>
        <w:t>SELECT p.ProductName, SUM(od.Quantity) AS Total_Quantity FROM OrderDetails od JOIN Products p ON od.ProductID = p.ProductID GROUP BY p.ProductName;</w:t>
      </w:r>
    </w:p>
    <w:p w14:paraId="2081EF42" w14:textId="4C54D66C" w:rsidR="00FC51EC" w:rsidRDefault="00B75B4F" w:rsidP="00B75B4F">
      <w:pPr>
        <w:ind w:left="1440"/>
      </w:pPr>
      <w:r>
        <w:rPr>
          <w:noProof/>
        </w:rPr>
        <w:drawing>
          <wp:inline distT="0" distB="0" distL="0" distR="0" wp14:anchorId="6DB2C69F" wp14:editId="6FF6A0B9">
            <wp:extent cx="2228850" cy="762000"/>
            <wp:effectExtent l="0" t="0" r="0" b="0"/>
            <wp:docPr id="492861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61266" name="Picture 492861266"/>
                    <pic:cNvPicPr/>
                  </pic:nvPicPr>
                  <pic:blipFill>
                    <a:blip r:embed="rId9"/>
                    <a:stretch>
                      <a:fillRect/>
                    </a:stretch>
                  </pic:blipFill>
                  <pic:spPr>
                    <a:xfrm>
                      <a:off x="0" y="0"/>
                      <a:ext cx="2229163" cy="762107"/>
                    </a:xfrm>
                    <a:prstGeom prst="rect">
                      <a:avLst/>
                    </a:prstGeom>
                  </pic:spPr>
                </pic:pic>
              </a:graphicData>
            </a:graphic>
          </wp:inline>
        </w:drawing>
      </w:r>
      <w:r w:rsidR="00000000">
        <w:br/>
      </w:r>
    </w:p>
    <w:p w14:paraId="33C47A6A" w14:textId="77777777" w:rsidR="00FC51EC" w:rsidRDefault="00000000">
      <w:pPr>
        <w:pStyle w:val="ListNumber"/>
      </w:pPr>
      <w:r>
        <w:t>Query 5: Which shipper handled which order</w:t>
      </w:r>
    </w:p>
    <w:p w14:paraId="1398FA45" w14:textId="77777777" w:rsidR="00FC51EC" w:rsidRDefault="00000000">
      <w:pPr>
        <w:pStyle w:val="IntenseQuote"/>
      </w:pPr>
      <w:r>
        <w:t>SELECT o.OrderID, s.ShipperName FROM Orders o JOIN Shippers s ON o.ShipperID = s.ShipperID;</w:t>
      </w:r>
    </w:p>
    <w:p w14:paraId="6EC5E0A9" w14:textId="5C0B4B64" w:rsidR="00FC51EC" w:rsidRDefault="00F71798" w:rsidP="00F71798">
      <w:pPr>
        <w:ind w:left="1440"/>
      </w:pPr>
      <w:r>
        <w:rPr>
          <w:noProof/>
        </w:rPr>
        <w:lastRenderedPageBreak/>
        <w:drawing>
          <wp:inline distT="0" distB="0" distL="0" distR="0" wp14:anchorId="385816AB" wp14:editId="14ABB583">
            <wp:extent cx="1866900" cy="866775"/>
            <wp:effectExtent l="0" t="0" r="0" b="9525"/>
            <wp:docPr id="1308120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20285" name="Picture 1308120285"/>
                    <pic:cNvPicPr/>
                  </pic:nvPicPr>
                  <pic:blipFill>
                    <a:blip r:embed="rId10"/>
                    <a:stretch>
                      <a:fillRect/>
                    </a:stretch>
                  </pic:blipFill>
                  <pic:spPr>
                    <a:xfrm>
                      <a:off x="0" y="0"/>
                      <a:ext cx="1867163" cy="866897"/>
                    </a:xfrm>
                    <a:prstGeom prst="rect">
                      <a:avLst/>
                    </a:prstGeom>
                  </pic:spPr>
                </pic:pic>
              </a:graphicData>
            </a:graphic>
          </wp:inline>
        </w:drawing>
      </w:r>
      <w:r w:rsidR="00000000">
        <w:br/>
      </w:r>
    </w:p>
    <w:p w14:paraId="14503D57" w14:textId="1E86AC06" w:rsidR="00FC51EC" w:rsidRDefault="00000000" w:rsidP="00F71798">
      <w:pPr>
        <w:ind w:left="1440"/>
      </w:pPr>
      <w:r>
        <w:br/>
      </w:r>
    </w:p>
    <w:p w14:paraId="654DF85D" w14:textId="34DE4466" w:rsidR="00FC51EC" w:rsidRDefault="00000000">
      <w:pPr>
        <w:pStyle w:val="ListNumber"/>
      </w:pPr>
      <w:r>
        <w:t xml:space="preserve">Query </w:t>
      </w:r>
      <w:r w:rsidR="00F71798">
        <w:t>6</w:t>
      </w:r>
      <w:r>
        <w:t>: Customers who placed more than 1 order</w:t>
      </w:r>
    </w:p>
    <w:p w14:paraId="7B3DE5BE" w14:textId="77777777" w:rsidR="00FC51EC" w:rsidRDefault="00000000">
      <w:pPr>
        <w:pStyle w:val="IntenseQuote"/>
      </w:pPr>
      <w:r>
        <w:t>SELECT c.CustomerName, COUNT(o.OrderID) AS Total_Orders FROM Orders o JOIN Customers c ON o.CustomerID = c.CustomerID GROUP BY c.CustomerID HAVING COUNT(o.OrderID) &gt; 1;</w:t>
      </w:r>
    </w:p>
    <w:p w14:paraId="10A3A1B0" w14:textId="0BA5F873" w:rsidR="00FC51EC" w:rsidRDefault="00F71798" w:rsidP="00F71798">
      <w:pPr>
        <w:ind w:left="1440"/>
      </w:pPr>
      <w:r>
        <w:t xml:space="preserve">  </w:t>
      </w:r>
      <w:r>
        <w:rPr>
          <w:noProof/>
        </w:rPr>
        <w:drawing>
          <wp:inline distT="0" distB="0" distL="0" distR="0" wp14:anchorId="30BE6F14" wp14:editId="14B81CAC">
            <wp:extent cx="1981477" cy="724001"/>
            <wp:effectExtent l="0" t="0" r="0" b="0"/>
            <wp:docPr id="1410670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0147" name="Picture 1410670147"/>
                    <pic:cNvPicPr/>
                  </pic:nvPicPr>
                  <pic:blipFill>
                    <a:blip r:embed="rId11"/>
                    <a:stretch>
                      <a:fillRect/>
                    </a:stretch>
                  </pic:blipFill>
                  <pic:spPr>
                    <a:xfrm>
                      <a:off x="0" y="0"/>
                      <a:ext cx="1981477" cy="724001"/>
                    </a:xfrm>
                    <a:prstGeom prst="rect">
                      <a:avLst/>
                    </a:prstGeom>
                  </pic:spPr>
                </pic:pic>
              </a:graphicData>
            </a:graphic>
          </wp:inline>
        </w:drawing>
      </w:r>
      <w:r w:rsidR="00000000">
        <w:br/>
      </w:r>
    </w:p>
    <w:p w14:paraId="707E938F" w14:textId="76FFEE4F" w:rsidR="00FC51EC" w:rsidRDefault="00000000">
      <w:pPr>
        <w:pStyle w:val="ListNumber"/>
      </w:pPr>
      <w:r>
        <w:t xml:space="preserve">Query </w:t>
      </w:r>
      <w:r w:rsidR="00F71798">
        <w:t>7</w:t>
      </w:r>
      <w:r>
        <w:t>: Customers who ordered ‘Chai’</w:t>
      </w:r>
    </w:p>
    <w:p w14:paraId="42EFBEC0" w14:textId="77777777" w:rsidR="00FC51EC" w:rsidRDefault="00000000">
      <w:pPr>
        <w:pStyle w:val="IntenseQuote"/>
      </w:pPr>
      <w:r>
        <w:t>SELECT DISTINCT c.CustomerName FROM Customers c WHERE c.CustomerID IN (SELECT o.CustomerID FROM Orders o JOIN OrderDetails od ON o.OrderID = od.OrderID JOIN Products p ON od.ProductID = p.ProductID WHERE p.ProductName = 'Chai');</w:t>
      </w:r>
    </w:p>
    <w:p w14:paraId="02759183" w14:textId="259F4EB4" w:rsidR="00FC51EC" w:rsidRDefault="00F71798" w:rsidP="00F71798">
      <w:pPr>
        <w:ind w:left="1440"/>
      </w:pPr>
      <w:r>
        <w:rPr>
          <w:noProof/>
        </w:rPr>
        <w:drawing>
          <wp:inline distT="0" distB="0" distL="0" distR="0" wp14:anchorId="6B9B0C4E" wp14:editId="36340007">
            <wp:extent cx="1686160" cy="619211"/>
            <wp:effectExtent l="0" t="0" r="9525" b="9525"/>
            <wp:docPr id="1634745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45003" name="Picture 1634745003"/>
                    <pic:cNvPicPr/>
                  </pic:nvPicPr>
                  <pic:blipFill>
                    <a:blip r:embed="rId12"/>
                    <a:stretch>
                      <a:fillRect/>
                    </a:stretch>
                  </pic:blipFill>
                  <pic:spPr>
                    <a:xfrm>
                      <a:off x="0" y="0"/>
                      <a:ext cx="1686160" cy="619211"/>
                    </a:xfrm>
                    <a:prstGeom prst="rect">
                      <a:avLst/>
                    </a:prstGeom>
                  </pic:spPr>
                </pic:pic>
              </a:graphicData>
            </a:graphic>
          </wp:inline>
        </w:drawing>
      </w:r>
      <w:r w:rsidR="00000000">
        <w:br/>
      </w:r>
    </w:p>
    <w:p w14:paraId="735C062F" w14:textId="178CC110" w:rsidR="00FC51EC" w:rsidRDefault="00000000">
      <w:pPr>
        <w:pStyle w:val="ListNumber"/>
      </w:pPr>
      <w:r>
        <w:t xml:space="preserve">Query </w:t>
      </w:r>
      <w:r w:rsidR="00F71798">
        <w:t>8</w:t>
      </w:r>
      <w:r>
        <w:t>: Average quantity ordered per category</w:t>
      </w:r>
    </w:p>
    <w:p w14:paraId="2C6630BD" w14:textId="77777777" w:rsidR="00FC51EC" w:rsidRDefault="00000000">
      <w:pPr>
        <w:pStyle w:val="IntenseQuote"/>
      </w:pPr>
      <w:r>
        <w:t>SELECT cat.CategoryName, ROUND(AVG(od.Quantity), 2) AS Avg_Quantity FROM OrderDetails od JOIN Products p ON od.ProductID = p.ProductID JOIN Categories cat ON p.CategoryID = cat.CategoryID GROUP BY cat.CategoryName;</w:t>
      </w:r>
    </w:p>
    <w:p w14:paraId="67689035" w14:textId="4AA4067E" w:rsidR="00FC51EC" w:rsidRDefault="00F71798" w:rsidP="00F71798">
      <w:pPr>
        <w:ind w:left="1440"/>
      </w:pPr>
      <w:r w:rsidRPr="00F71798">
        <w:drawing>
          <wp:inline distT="0" distB="0" distL="0" distR="0" wp14:anchorId="1199F8C0" wp14:editId="5AE8A395">
            <wp:extent cx="1971950" cy="543001"/>
            <wp:effectExtent l="0" t="0" r="0" b="9525"/>
            <wp:docPr id="49726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8840" name=""/>
                    <pic:cNvPicPr/>
                  </pic:nvPicPr>
                  <pic:blipFill>
                    <a:blip r:embed="rId13"/>
                    <a:stretch>
                      <a:fillRect/>
                    </a:stretch>
                  </pic:blipFill>
                  <pic:spPr>
                    <a:xfrm>
                      <a:off x="0" y="0"/>
                      <a:ext cx="1971950" cy="543001"/>
                    </a:xfrm>
                    <a:prstGeom prst="rect">
                      <a:avLst/>
                    </a:prstGeom>
                  </pic:spPr>
                </pic:pic>
              </a:graphicData>
            </a:graphic>
          </wp:inline>
        </w:drawing>
      </w:r>
      <w:r w:rsidR="00000000">
        <w:br/>
      </w:r>
    </w:p>
    <w:p w14:paraId="31714162" w14:textId="165E4EA2" w:rsidR="00FC51EC" w:rsidRDefault="00000000">
      <w:pPr>
        <w:pStyle w:val="ListNumber"/>
      </w:pPr>
      <w:r>
        <w:lastRenderedPageBreak/>
        <w:t xml:space="preserve">Query </w:t>
      </w:r>
      <w:r w:rsidR="00F71798">
        <w:t>9</w:t>
      </w:r>
      <w:r>
        <w:t>: Top 3 products by quantity sold</w:t>
      </w:r>
    </w:p>
    <w:p w14:paraId="60E6174E" w14:textId="77777777" w:rsidR="00FC51EC" w:rsidRDefault="00000000">
      <w:pPr>
        <w:pStyle w:val="IntenseQuote"/>
      </w:pPr>
      <w:r>
        <w:t>SELECT p.ProductName, SUM(od.Quantity) AS Total_Quantity FROM OrderDetails od JOIN Products p ON od.ProductID = p.ProductID GROUP BY p.ProductName ORDER BY Total_Quantity DESC LIMIT 3;</w:t>
      </w:r>
    </w:p>
    <w:p w14:paraId="7618E8D8" w14:textId="76CF5286" w:rsidR="00FC51EC" w:rsidRDefault="00F71798" w:rsidP="00F71798">
      <w:pPr>
        <w:ind w:left="1440"/>
      </w:pPr>
      <w:r>
        <w:rPr>
          <w:noProof/>
        </w:rPr>
        <w:drawing>
          <wp:inline distT="0" distB="0" distL="0" distR="0" wp14:anchorId="0A9DE7A7" wp14:editId="54A6A161">
            <wp:extent cx="2029108" cy="762106"/>
            <wp:effectExtent l="0" t="0" r="9525" b="0"/>
            <wp:docPr id="951582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8233" name="Picture 95158233"/>
                    <pic:cNvPicPr/>
                  </pic:nvPicPr>
                  <pic:blipFill>
                    <a:blip r:embed="rId14"/>
                    <a:stretch>
                      <a:fillRect/>
                    </a:stretch>
                  </pic:blipFill>
                  <pic:spPr>
                    <a:xfrm>
                      <a:off x="0" y="0"/>
                      <a:ext cx="2029108" cy="762106"/>
                    </a:xfrm>
                    <a:prstGeom prst="rect">
                      <a:avLst/>
                    </a:prstGeom>
                  </pic:spPr>
                </pic:pic>
              </a:graphicData>
            </a:graphic>
          </wp:inline>
        </w:drawing>
      </w:r>
      <w:r w:rsidR="00000000">
        <w:br/>
      </w:r>
    </w:p>
    <w:p w14:paraId="34A99AAF" w14:textId="77777777" w:rsidR="00FC51EC" w:rsidRDefault="00000000">
      <w:pPr>
        <w:pStyle w:val="Heading2"/>
      </w:pPr>
      <w:r>
        <w:t>5️⃣ Key Findings</w:t>
      </w:r>
    </w:p>
    <w:p w14:paraId="699FFAEC" w14:textId="77777777" w:rsidR="00FC51EC" w:rsidRDefault="00000000">
      <w:r>
        <w:t>- Most orders are handled by USA-based employees.</w:t>
      </w:r>
      <w:r>
        <w:br/>
        <w:t>- Product 'Chai' is the most frequently sold item.</w:t>
      </w:r>
      <w:r>
        <w:br/>
        <w:t>- Corporate customers generate consistent repeat orders.</w:t>
      </w:r>
      <w:r>
        <w:br/>
        <w:t>- Major shippers: Speedy Express and United Package.</w:t>
      </w:r>
    </w:p>
    <w:p w14:paraId="396A1749" w14:textId="77777777" w:rsidR="00FC51EC" w:rsidRDefault="00000000">
      <w:pPr>
        <w:pStyle w:val="Heading2"/>
      </w:pPr>
      <w:r>
        <w:t>6️⃣ Conclusion</w:t>
      </w:r>
    </w:p>
    <w:p w14:paraId="360C2669" w14:textId="77777777" w:rsidR="00FC51EC" w:rsidRDefault="00000000">
      <w:r>
        <w:t>The Northwind SQL analysis demonstrates a practical understanding of relational joins, grouping, and subqueries to derive business insights from multiple connected tables. It reflects an intermediate level of SQL proficiency suitable for professional data analysis tasks.</w:t>
      </w:r>
    </w:p>
    <w:sectPr w:rsidR="00FC51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490553">
    <w:abstractNumId w:val="8"/>
  </w:num>
  <w:num w:numId="2" w16cid:durableId="1120417415">
    <w:abstractNumId w:val="6"/>
  </w:num>
  <w:num w:numId="3" w16cid:durableId="805396542">
    <w:abstractNumId w:val="5"/>
  </w:num>
  <w:num w:numId="4" w16cid:durableId="691148210">
    <w:abstractNumId w:val="4"/>
  </w:num>
  <w:num w:numId="5" w16cid:durableId="107235462">
    <w:abstractNumId w:val="7"/>
  </w:num>
  <w:num w:numId="6" w16cid:durableId="1063598563">
    <w:abstractNumId w:val="3"/>
  </w:num>
  <w:num w:numId="7" w16cid:durableId="929854812">
    <w:abstractNumId w:val="2"/>
  </w:num>
  <w:num w:numId="8" w16cid:durableId="1502819007">
    <w:abstractNumId w:val="1"/>
  </w:num>
  <w:num w:numId="9" w16cid:durableId="144410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4FF"/>
    <w:rsid w:val="008654A6"/>
    <w:rsid w:val="00AA1D8D"/>
    <w:rsid w:val="00B47730"/>
    <w:rsid w:val="00B75B4F"/>
    <w:rsid w:val="00CB0664"/>
    <w:rsid w:val="00F71798"/>
    <w:rsid w:val="00FC51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29A1F"/>
  <w14:defaultImageDpi w14:val="300"/>
  <w15:docId w15:val="{6531AC2A-0C8F-48C3-9367-91DDB463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Aniket Sharma</cp:lastModifiedBy>
  <cp:revision>2</cp:revision>
  <dcterms:created xsi:type="dcterms:W3CDTF">2013-12-23T23:15:00Z</dcterms:created>
  <dcterms:modified xsi:type="dcterms:W3CDTF">2025-10-14T09:24:00Z</dcterms:modified>
  <cp:category/>
</cp:coreProperties>
</file>